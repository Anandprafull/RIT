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HBase &amp; Hive - 5 Programs Each</w:t>
      </w:r>
    </w:p>
    <w:p>
      <w:pPr>
        <w:pStyle w:val="Heading1"/>
      </w:pPr>
      <w:r>
        <w:t>🐝 Hive Programs</w:t>
      </w:r>
    </w:p>
    <w:p>
      <w:pPr>
        <w:pStyle w:val="Heading2"/>
      </w:pPr>
      <w:r>
        <w:t>Program 1: Create and Load Table</w:t>
      </w:r>
    </w:p>
    <w:p>
      <w:r>
        <w:br/>
        <w:t>CREATE TABLE students (</w:t>
        <w:br/>
        <w:t xml:space="preserve">  id INT,</w:t>
        <w:br/>
        <w:t xml:space="preserve">  name STRING,</w:t>
        <w:br/>
        <w:t xml:space="preserve">  age INT</w:t>
        <w:br/>
        <w:t>)</w:t>
        <w:br/>
        <w:t>ROW FORMAT DELIMITED</w:t>
        <w:br/>
        <w:t>FIELDS TERMINATED BY ','</w:t>
        <w:br/>
        <w:t>STORED AS TEXTFILE;</w:t>
        <w:br/>
        <w:br/>
        <w:t>LOAD DATA LOCAL INPATH '/home/user/students.csv' INTO TABLE students;</w:t>
        <w:br/>
      </w:r>
    </w:p>
    <w:p>
      <w:pPr>
        <w:pStyle w:val="Heading2"/>
      </w:pPr>
      <w:r>
        <w:t>Program 2: Aggregation - Average Age</w:t>
      </w:r>
    </w:p>
    <w:p>
      <w:r>
        <w:br/>
        <w:t>SELECT AVG(age) AS avg_age FROM students;</w:t>
        <w:br/>
      </w:r>
    </w:p>
    <w:p>
      <w:pPr>
        <w:pStyle w:val="Heading2"/>
      </w:pPr>
      <w:r>
        <w:t>Program 3: Partitioned Table</w:t>
      </w:r>
    </w:p>
    <w:p>
      <w:r>
        <w:br/>
        <w:t>CREATE TABLE sales (</w:t>
        <w:br/>
        <w:t xml:space="preserve">  sale_id INT,</w:t>
        <w:br/>
        <w:t xml:space="preserve">  amount FLOAT</w:t>
        <w:br/>
        <w:t>)</w:t>
        <w:br/>
        <w:t>PARTITIONED BY (year INT)</w:t>
        <w:br/>
        <w:t>ROW FORMAT DELIMITED</w:t>
        <w:br/>
        <w:t>FIELDS TERMINATED BY ',';</w:t>
        <w:br/>
        <w:br/>
        <w:t>LOAD DATA LOCAL INPATH '/home/user/sales_2022.csv' INTO TABLE sales PARTITION (year=2022);</w:t>
        <w:br/>
      </w:r>
    </w:p>
    <w:p>
      <w:pPr>
        <w:pStyle w:val="Heading2"/>
      </w:pPr>
      <w:r>
        <w:t>Program 4: Join Two Tables</w:t>
      </w:r>
    </w:p>
    <w:p>
      <w:r>
        <w:br/>
        <w:t>CREATE TABLE employees (</w:t>
        <w:br/>
        <w:t xml:space="preserve">  id INT,</w:t>
        <w:br/>
        <w:t xml:space="preserve">  name STRING,</w:t>
        <w:br/>
        <w:t xml:space="preserve">  dept_id INT</w:t>
        <w:br/>
        <w:t>);</w:t>
        <w:br/>
        <w:br/>
        <w:t>CREATE TABLE departments (</w:t>
        <w:br/>
        <w:t xml:space="preserve">  dept_id INT,</w:t>
        <w:br/>
        <w:t xml:space="preserve">  dept_name STRING</w:t>
        <w:br/>
        <w:t>);</w:t>
        <w:br/>
        <w:br/>
        <w:t>SELECT e.name, d.dept_name</w:t>
        <w:br/>
        <w:t>FROM employees e</w:t>
        <w:br/>
        <w:t>JOIN departments d</w:t>
        <w:br/>
        <w:t>ON e.dept_id = d.dept_id;</w:t>
        <w:br/>
      </w:r>
    </w:p>
    <w:p>
      <w:pPr>
        <w:pStyle w:val="Heading2"/>
      </w:pPr>
      <w:r>
        <w:t>Program 5: Top N Query</w:t>
      </w:r>
    </w:p>
    <w:p>
      <w:r>
        <w:br/>
        <w:t>SELECT * FROM employees</w:t>
        <w:br/>
        <w:t>ORDER BY salary DESC</w:t>
        <w:br/>
        <w:t>LIMIT 5;</w:t>
        <w:br/>
      </w:r>
    </w:p>
    <w:p>
      <w:pPr>
        <w:pStyle w:val="Heading1"/>
      </w:pPr>
      <w:r>
        <w:t>🧱 HBase Programs</w:t>
      </w:r>
    </w:p>
    <w:p>
      <w:pPr>
        <w:pStyle w:val="Heading2"/>
      </w:pPr>
      <w:r>
        <w:t>Program 1: Create Table and Insert Data</w:t>
      </w:r>
    </w:p>
    <w:p>
      <w:r>
        <w:br/>
        <w:t>create 'books', 'info'</w:t>
        <w:br/>
        <w:t>put 'books', '1', 'info:title', '1984'</w:t>
        <w:br/>
        <w:t>put 'books', '1', 'info:author', 'George Orwell'</w:t>
        <w:br/>
        <w:t>put 'books', '2', 'info:title', 'To Kill a Mockingbird'</w:t>
        <w:br/>
        <w:t>put 'books', '2', 'info:author', 'Harper Lee'</w:t>
        <w:br/>
      </w:r>
    </w:p>
    <w:p>
      <w:pPr>
        <w:pStyle w:val="Heading2"/>
      </w:pPr>
      <w:r>
        <w:t>Program 2: Retrieve Specific Row</w:t>
      </w:r>
    </w:p>
    <w:p>
      <w:r>
        <w:br/>
        <w:t>get 'books', '1'</w:t>
        <w:br/>
      </w:r>
    </w:p>
    <w:p>
      <w:pPr>
        <w:pStyle w:val="Heading2"/>
      </w:pPr>
      <w:r>
        <w:t>Program 3: Scan Full Table</w:t>
      </w:r>
    </w:p>
    <w:p>
      <w:r>
        <w:br/>
        <w:t>scan 'books'</w:t>
        <w:br/>
      </w:r>
    </w:p>
    <w:p>
      <w:pPr>
        <w:pStyle w:val="Heading2"/>
      </w:pPr>
      <w:r>
        <w:t>Program 4: Update Column Value</w:t>
      </w:r>
    </w:p>
    <w:p>
      <w:r>
        <w:br/>
        <w:t>put 'books', '2', 'info:title', 'To Kill a Mockingbird (Updated)'</w:t>
        <w:br/>
      </w:r>
    </w:p>
    <w:p>
      <w:pPr>
        <w:pStyle w:val="Heading2"/>
      </w:pPr>
      <w:r>
        <w:t>Program 5: Delete a Column and Row</w:t>
      </w:r>
    </w:p>
    <w:p>
      <w:r>
        <w:br/>
        <w:t>delete 'books', '2', 'info:author'</w:t>
        <w:br/>
        <w:t>deleteall 'books', '2'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