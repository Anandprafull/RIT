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HBase + Hive + MapReduce Examples</w:t>
      </w:r>
    </w:p>
    <w:p>
      <w:pPr>
        <w:pStyle w:val="Heading1"/>
      </w:pPr>
      <w:r>
        <w:t>🔥 HBase Example</w:t>
      </w:r>
    </w:p>
    <w:p>
      <w:r>
        <w:t>Problem: Create a table for Student records with columns for Name, Department, and Marks.</w:t>
      </w:r>
    </w:p>
    <w:p>
      <w:r>
        <w:t>1. Start HBase shell:</w:t>
      </w:r>
    </w:p>
    <w:p>
      <w:pPr>
        <w:pStyle w:val="IntenseQuote"/>
      </w:pPr>
      <w:r>
        <w:t>hbase shell</w:t>
      </w:r>
    </w:p>
    <w:p>
      <w:r>
        <w:t>2. Create a Table:</w:t>
      </w:r>
    </w:p>
    <w:p>
      <w:pPr>
        <w:pStyle w:val="IntenseQuote"/>
      </w:pPr>
      <w:r>
        <w:t>create 'student', 'details'</w:t>
      </w:r>
    </w:p>
    <w:p>
      <w:r>
        <w:t>3. Insert Data:</w:t>
      </w:r>
    </w:p>
    <w:p>
      <w:pPr>
        <w:pStyle w:val="IntenseQuote"/>
      </w:pPr>
      <w:r>
        <w:t>put 'student', '1', 'details:name', 'John Doe'</w:t>
        <w:br/>
        <w:t>put 'student', '1', 'details:department', 'CSE'</w:t>
        <w:br/>
        <w:t>put 'student', '1', 'details:marks', '85'</w:t>
      </w:r>
    </w:p>
    <w:p>
      <w:r>
        <w:t>4. Retrieve Data:</w:t>
      </w:r>
    </w:p>
    <w:p>
      <w:pPr>
        <w:pStyle w:val="IntenseQuote"/>
      </w:pPr>
      <w:r>
        <w:t>scan 'student'</w:t>
      </w:r>
    </w:p>
    <w:p>
      <w:r>
        <w:t>5. Get Specific Row:</w:t>
      </w:r>
    </w:p>
    <w:p>
      <w:pPr>
        <w:pStyle w:val="IntenseQuote"/>
      </w:pPr>
      <w:r>
        <w:t>get 'student', '1'</w:t>
      </w:r>
    </w:p>
    <w:p>
      <w:pPr>
        <w:pStyle w:val="Heading1"/>
      </w:pPr>
      <w:r>
        <w:t>🚀 Hive Example</w:t>
      </w:r>
    </w:p>
    <w:p>
      <w:r>
        <w:t>Problem: Create a table for Employee details and query all employees in a specific department.</w:t>
      </w:r>
    </w:p>
    <w:p>
      <w:r>
        <w:t>1. Start Hive CLI:</w:t>
      </w:r>
    </w:p>
    <w:p>
      <w:pPr>
        <w:pStyle w:val="IntenseQuote"/>
      </w:pPr>
      <w:r>
        <w:t>hive</w:t>
      </w:r>
    </w:p>
    <w:p>
      <w:r>
        <w:t>2. Create a Table:</w:t>
      </w:r>
    </w:p>
    <w:p>
      <w:pPr>
        <w:pStyle w:val="IntenseQuote"/>
      </w:pPr>
      <w:r>
        <w:br/>
        <w:t>CREATE TABLE employee (</w:t>
        <w:br/>
        <w:t xml:space="preserve">  id INT,</w:t>
        <w:br/>
        <w:t xml:space="preserve">  name STRING,</w:t>
        <w:br/>
        <w:t xml:space="preserve">  department STRING,</w:t>
        <w:br/>
        <w:t xml:space="preserve">  salary FLOAT</w:t>
        <w:br/>
        <w:t>)</w:t>
        <w:br/>
        <w:t>ROW FORMAT DELIMITED</w:t>
        <w:br/>
        <w:t>FIELDS TERMINATED BY ','</w:t>
        <w:br/>
        <w:t>STORED AS TEXTFILE;</w:t>
        <w:br/>
      </w:r>
    </w:p>
    <w:p>
      <w:r>
        <w:t>3. Load Data into the Table:</w:t>
      </w:r>
    </w:p>
    <w:p>
      <w:pPr>
        <w:pStyle w:val="IntenseQuote"/>
      </w:pPr>
      <w:r>
        <w:t>LOAD DATA LOCAL INPATH '/path/to/employee_data.txt' INTO TABLE employee;</w:t>
      </w:r>
    </w:p>
    <w:p>
      <w:r>
        <w:t>4. Query the Table:</w:t>
      </w:r>
    </w:p>
    <w:p>
      <w:pPr>
        <w:pStyle w:val="IntenseQuote"/>
      </w:pPr>
      <w:r>
        <w:t>SELECT * FROM employee WHERE department = 'IT';</w:t>
      </w:r>
    </w:p>
    <w:p>
      <w:pPr>
        <w:pStyle w:val="Heading1"/>
      </w:pPr>
      <w:r>
        <w:t>💻 MapReduce Examples</w:t>
      </w:r>
    </w:p>
    <w:p>
      <w:pPr>
        <w:pStyle w:val="Heading2"/>
      </w:pPr>
      <w:r>
        <w:t>HBase MapReduce Example</w:t>
      </w:r>
    </w:p>
    <w:p>
      <w:r>
        <w:t>Problem: Count the number of students in each department using MapReduce.</w:t>
      </w:r>
    </w:p>
    <w:p>
      <w:pPr>
        <w:pStyle w:val="IntenseQuote"/>
      </w:pPr>
      <w:r>
        <w:t>Mapper emits (department, 1)</w:t>
        <w:br/>
        <w:t>Reducer sums the counts</w:t>
      </w:r>
    </w:p>
    <w:p>
      <w:pPr>
        <w:pStyle w:val="Heading2"/>
      </w:pPr>
      <w:r>
        <w:t>Hive MapReduce Example</w:t>
      </w:r>
    </w:p>
    <w:p>
      <w:r>
        <w:t>Problem: Find the average salary department-wise using Hive (internally MapReduce).</w:t>
      </w:r>
    </w:p>
    <w:p>
      <w:pPr>
        <w:pStyle w:val="IntenseQuote"/>
      </w:pPr>
      <w:r>
        <w:t>SELECT department, AVG(salary) FROM employee GROUP BY department;</w:t>
      </w:r>
    </w:p>
    <w:p>
      <w:pPr>
        <w:pStyle w:val="IntenseQuote"/>
      </w:pPr>
      <w:r>
        <w:t>Mapper emits (department, salary)</w:t>
        <w:br/>
        <w:t>Reducer computes average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