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7. Topological Sort using DFS</w:t>
      </w:r>
    </w:p>
    <w:p>
      <w:r>
        <w:rPr>
          <w:rFonts w:ascii="Courier New" w:hAnsi="Courier New"/>
          <w:sz w:val="20"/>
        </w:rPr>
        <w:t>#include &lt;iostream&gt;</w:t>
        <w:br/>
        <w:t>#include &lt;vector&gt;</w:t>
        <w:br/>
        <w:t>#include &lt;stack&gt;</w:t>
        <w:br/>
        <w:t>using namespace std;</w:t>
        <w:br/>
        <w:br/>
        <w:t>void dfs(int node, vector&lt;vector&lt;int&gt;&gt;&amp; graph, vector&lt;bool&gt;&amp; visited, stack&lt;int&gt;&amp; Stack) {</w:t>
        <w:br/>
        <w:t xml:space="preserve">    visited[node] = true;</w:t>
        <w:br/>
        <w:t xml:space="preserve">    for (int i = 0; i &lt; graph[node].size(); ++i) {</w:t>
        <w:br/>
        <w:t xml:space="preserve">        int neighbor = graph[node][i];</w:t>
        <w:br/>
        <w:t xml:space="preserve">        if (!visited[neighbor])</w:t>
        <w:br/>
        <w:t xml:space="preserve">            dfs(neighbor, graph, visited, Stack);</w:t>
        <w:br/>
        <w:t xml:space="preserve">    }</w:t>
        <w:br/>
        <w:t xml:space="preserve">    Stack.push(node);</w:t>
        <w:br/>
        <w:t>}</w:t>
        <w:br/>
        <w:br/>
        <w:t>void topologicalSortDFS(vector&lt;vector&lt;int&gt;&gt;&amp; graph, int nodes) {</w:t>
        <w:br/>
        <w:t xml:space="preserve">    vector&lt;bool&gt; visited(nodes, false);</w:t>
        <w:br/>
        <w:t xml:space="preserve">    stack&lt;int&gt; Stack;</w:t>
        <w:br/>
        <w:t xml:space="preserve">    for (int i = 0; i &lt; nodes; ++i)</w:t>
        <w:br/>
        <w:t xml:space="preserve">        if (!visited[i])</w:t>
        <w:br/>
        <w:t xml:space="preserve">            dfs(i, graph, visited, Stack);</w:t>
        <w:br/>
        <w:t xml:space="preserve">    </w:t>
        <w:br/>
        <w:t xml:space="preserve">    cout &lt;&lt; "Topological Sort Order (DFS-based): ";</w:t>
        <w:br/>
        <w:t xml:space="preserve">    while (!Stack.empty()) {</w:t>
        <w:br/>
        <w:t xml:space="preserve">        cout &lt;&lt; Stack.top() &lt;&lt; " ";</w:t>
        <w:br/>
        <w:t xml:space="preserve">        Stack.pop();</w:t>
        <w:br/>
        <w:t xml:space="preserve">    }</w:t>
        <w:br/>
        <w:t xml:space="preserve">    cout &lt;&lt; endl;</w:t>
        <w:br/>
        <w:t>}</w:t>
        <w:br/>
        <w:br/>
        <w:t>int main() {</w:t>
        <w:br/>
        <w:t xml:space="preserve">    int nodes;</w:t>
        <w:br/>
        <w:t xml:space="preserve">    cout &lt;&lt; "Enter number of nodes: ";</w:t>
        <w:br/>
        <w:t xml:space="preserve">    cin &gt;&gt; nodes;</w:t>
        <w:br/>
        <w:br/>
        <w:t xml:space="preserve">    vector&lt;vector&lt;int&gt;&gt; graph(nodes);</w:t>
        <w:br/>
        <w:t xml:space="preserve">    cout &lt;&lt; "Enter adjacency matrix:\n";</w:t>
        <w:br/>
        <w:t xml:space="preserve">    for (int i = 0; i &lt; nodes; ++i) {</w:t>
        <w:br/>
        <w:t xml:space="preserve">        for (int j = 0; j &lt; nodes; ++j) {</w:t>
        <w:br/>
        <w:t xml:space="preserve">            int val;</w:t>
        <w:br/>
        <w:t xml:space="preserve">            cin &gt;&gt; val;</w:t>
        <w:br/>
        <w:t xml:space="preserve">            if (val) graph[i].push_back(j);</w:t>
        <w:br/>
        <w:t xml:space="preserve">        }</w:t>
        <w:br/>
        <w:t xml:space="preserve">    }</w:t>
        <w:br/>
        <w:t xml:space="preserve">    topologicalSortDFS(graph, nodes);</w:t>
        <w:br/>
        <w:t xml:space="preserve">    return 0;</w:t>
        <w:br/>
        <w:t>}</w:t>
      </w:r>
    </w:p>
    <w:p>
      <w:pPr>
        <w:pStyle w:val="Heading2"/>
      </w:pPr>
      <w:r>
        <w:t>8. Topological Sort using Kahn’s Algorithm</w:t>
      </w:r>
    </w:p>
    <w:p>
      <w:r>
        <w:rPr>
          <w:rFonts w:ascii="Courier New" w:hAnsi="Courier New"/>
          <w:sz w:val="20"/>
        </w:rPr>
        <w:t>#include &lt;iostream&gt;</w:t>
        <w:br/>
        <w:t>#include &lt;vector&gt;</w:t>
        <w:br/>
        <w:t>#include &lt;queue&gt;</w:t>
        <w:br/>
        <w:t>using namespace std;</w:t>
        <w:br/>
        <w:br/>
        <w:t>void topologicalSortKahn(vector&lt;vector&lt;int&gt;&gt;&amp; graph, int nodes) {</w:t>
        <w:br/>
        <w:t xml:space="preserve">    vector&lt;int&gt; in_degree(nodes, 0);</w:t>
        <w:br/>
        <w:t xml:space="preserve">    for (int u = 0; u &lt; nodes; ++u)</w:t>
        <w:br/>
        <w:t xml:space="preserve">        for (int v : graph[u])</w:t>
        <w:br/>
        <w:t xml:space="preserve">            in_degree[v]++;</w:t>
        <w:br/>
        <w:br/>
        <w:t xml:space="preserve">    queue&lt;int&gt; q;</w:t>
        <w:br/>
        <w:t xml:space="preserve">    for (int i = 0; i &lt; nodes; ++i)</w:t>
        <w:br/>
        <w:t xml:space="preserve">        if (in_degree[i] == 0)</w:t>
        <w:br/>
        <w:t xml:space="preserve">            q.push(i);</w:t>
        <w:br/>
        <w:br/>
        <w:t xml:space="preserve">    cout &lt;&lt; "Topological Sort Order (Kahn’s Algorithm): ";</w:t>
        <w:br/>
        <w:t xml:space="preserve">    while (!q.empty()) {</w:t>
        <w:br/>
        <w:t xml:space="preserve">        int u = q.front();</w:t>
        <w:br/>
        <w:t xml:space="preserve">        q.pop();</w:t>
        <w:br/>
        <w:t xml:space="preserve">        cout &lt;&lt; u &lt;&lt; " ";</w:t>
        <w:br/>
        <w:t xml:space="preserve">        for (int v : graph[u]) {</w:t>
        <w:br/>
        <w:t xml:space="preserve">            if (--in_degree[v] == 0)</w:t>
        <w:br/>
        <w:t xml:space="preserve">                q.push(v);</w:t>
        <w:br/>
        <w:t xml:space="preserve">        }</w:t>
        <w:br/>
        <w:t xml:space="preserve">    }</w:t>
        <w:br/>
        <w:t xml:space="preserve">    cout &lt;&lt; endl;</w:t>
        <w:br/>
        <w:t>}</w:t>
        <w:br/>
        <w:br/>
        <w:t>int main() {</w:t>
        <w:br/>
        <w:t xml:space="preserve">    int nodes;</w:t>
        <w:br/>
        <w:t xml:space="preserve">    cout &lt;&lt; "Enter number of nodes: ";</w:t>
        <w:br/>
        <w:t xml:space="preserve">    cin &gt;&gt; nodes;</w:t>
        <w:br/>
        <w:br/>
        <w:t xml:space="preserve">    vector&lt;vector&lt;int&gt;&gt; graph(nodes);</w:t>
        <w:br/>
        <w:t xml:space="preserve">    cout &lt;&lt; "Enter adjacency matrix:\n";</w:t>
        <w:br/>
        <w:t xml:space="preserve">    for (int i = 0; i &lt; nodes; ++i) {</w:t>
        <w:br/>
        <w:t xml:space="preserve">        for (int j = 0; j &lt; nodes; ++j) {</w:t>
        <w:br/>
        <w:t xml:space="preserve">            int val;</w:t>
        <w:br/>
        <w:t xml:space="preserve">            cin &gt;&gt; val;</w:t>
        <w:br/>
        <w:t xml:space="preserve">            if (val) graph[i].push_back(j);</w:t>
        <w:br/>
        <w:t xml:space="preserve">        }</w:t>
        <w:br/>
        <w:t xml:space="preserve">    }</w:t>
        <w:br/>
        <w:t xml:space="preserve">    topologicalSortKahn(graph, nodes);</w:t>
        <w:br/>
        <w:t xml:space="preserve">    return 0;</w:t>
        <w:br/>
        <w:t>}</w:t>
      </w:r>
    </w:p>
    <w:p>
      <w:pPr>
        <w:pStyle w:val="Heading2"/>
      </w:pPr>
      <w:r>
        <w:t>9. Prim’s Algorithm (Sprinkler system)</w:t>
      </w:r>
    </w:p>
    <w:p>
      <w:r>
        <w:rPr>
          <w:rFonts w:ascii="Courier New" w:hAnsi="Courier New"/>
          <w:sz w:val="20"/>
        </w:rPr>
        <w:t>#include &lt;iostream&gt;</w:t>
        <w:br/>
        <w:t>#include &lt;climits&gt;</w:t>
        <w:br/>
        <w:t>using namespace std;</w:t>
        <w:br/>
        <w:br/>
        <w:t>#define V 6</w:t>
        <w:br/>
        <w:br/>
        <w:t>int minKey(int key[], bool mstSet[]) {</w:t>
        <w:br/>
        <w:t xml:space="preserve">    int min = INT_MAX, min_index;</w:t>
        <w:br/>
        <w:t xml:space="preserve">    for (int v = 0; v &lt; V; v++)</w:t>
        <w:br/>
        <w:t xml:space="preserve">        if (!mstSet[v] &amp;&amp; key[v] &lt; min)</w:t>
        <w:br/>
        <w:t xml:space="preserve">            min = key[v], min_index = v;</w:t>
        <w:br/>
        <w:t xml:space="preserve">    return min_index;</w:t>
        <w:br/>
        <w:t>}</w:t>
        <w:br/>
        <w:br/>
        <w:t>void printMST(int parent[], int graph[V][V]) {</w:t>
        <w:br/>
        <w:t xml:space="preserve">    int totalWeight = 0;</w:t>
        <w:br/>
        <w:t xml:space="preserve">    cout &lt;&lt; "Edges in MST:\n";</w:t>
        <w:br/>
        <w:t xml:space="preserve">    for (int i = 0; i &lt; V; i++) {</w:t>
        <w:br/>
        <w:t xml:space="preserve">        if (parent[i] != -1) {</w:t>
        <w:br/>
        <w:t xml:space="preserve">            cout &lt;&lt; char(parent[i] + 'A') &lt;&lt; " - " &lt;&lt; char(i + 'A')</w:t>
        <w:br/>
        <w:t xml:space="preserve">                 &lt;&lt; "  Weight: " &lt;&lt; graph[i][parent[i]] &lt;&lt; "\n";</w:t>
        <w:br/>
        <w:t xml:space="preserve">            totalWeight += graph[i][parent[i]];</w:t>
        <w:br/>
        <w:t xml:space="preserve">        }</w:t>
        <w:br/>
        <w:t xml:space="preserve">    }</w:t>
        <w:br/>
        <w:t xml:space="preserve">    cout &lt;&lt; "Total Pipe Length: " &lt;&lt; totalWeight &lt;&lt; " meters\n";</w:t>
        <w:br/>
        <w:t>}</w:t>
        <w:br/>
        <w:br/>
        <w:t>void primMST(int graph[V][V], int start) {</w:t>
        <w:br/>
        <w:t xml:space="preserve">    int parent[V], key[V];</w:t>
        <w:br/>
        <w:t xml:space="preserve">    bool mstSet[V];</w:t>
        <w:br/>
        <w:t xml:space="preserve">    for (int i = 0; i &lt; V; i++)</w:t>
        <w:br/>
        <w:t xml:space="preserve">        key[i] = INT_MAX, mstSet[i] = false, parent[i] = -1;</w:t>
        <w:br/>
        <w:br/>
        <w:t xml:space="preserve">    key[start] = 0;</w:t>
        <w:br/>
        <w:br/>
        <w:t xml:space="preserve">    for (int count = 0; count &lt; V - 1; count++) {</w:t>
        <w:br/>
        <w:t xml:space="preserve">        int u = minKey(key, mstSet);</w:t>
        <w:br/>
        <w:t xml:space="preserve">        mstSet[u] = true;</w:t>
        <w:br/>
        <w:t xml:space="preserve">        for (int v = 0; v &lt; V; v++)</w:t>
        <w:br/>
        <w:t xml:space="preserve">            if (graph[u][v] &amp;&amp; !mstSet[v] &amp;&amp; graph[u][v] &lt; key[v])</w:t>
        <w:br/>
        <w:t xml:space="preserve">                parent[v] = u, key[v] = graph[u][v];</w:t>
        <w:br/>
        <w:t xml:space="preserve">    }</w:t>
        <w:br/>
        <w:t xml:space="preserve">    printMST(parent, graph);</w:t>
        <w:br/>
        <w:t>}</w:t>
        <w:br/>
        <w:br/>
        <w:t>int main() {</w:t>
        <w:br/>
        <w:t xml:space="preserve">    int graph[V][V] = {</w:t>
        <w:br/>
        <w:t xml:space="preserve">        {0, 100, 100, 100, 100, 8},</w:t>
        <w:br/>
        <w:t xml:space="preserve">        {100, 0, 2, 100, 100, 100},</w:t>
        <w:br/>
        <w:t xml:space="preserve">        {100, 2, 0, 3, 3, 2},</w:t>
        <w:br/>
        <w:t xml:space="preserve">        {100, 100, 3, 0, 100, 100},</w:t>
        <w:br/>
        <w:t xml:space="preserve">        {100, 100, 3, 100, 0, 100},</w:t>
        <w:br/>
        <w:t xml:space="preserve">        {8, 100, 2, 100, 100, 0}</w:t>
        <w:br/>
        <w:t xml:space="preserve">    };</w:t>
        <w:br/>
        <w:t xml:space="preserve">    primMST(graph, 5);</w:t>
        <w:br/>
        <w:t xml:space="preserve">    return 0;</w:t>
        <w:br/>
        <w:t>}</w:t>
      </w:r>
    </w:p>
    <w:p>
      <w:pPr>
        <w:pStyle w:val="Heading2"/>
      </w:pPr>
      <w:r>
        <w:t>10. Prim’s Algorithm (Car Route – Minimum Cost)</w:t>
      </w:r>
    </w:p>
    <w:p>
      <w:r>
        <w:rPr>
          <w:rFonts w:ascii="Courier New" w:hAnsi="Courier New"/>
          <w:sz w:val="20"/>
        </w:rPr>
        <w:t>#include &lt;iostream&gt;</w:t>
        <w:br/>
        <w:t>#include &lt;climits&gt;</w:t>
        <w:br/>
        <w:t>using namespace std;</w:t>
        <w:br/>
        <w:br/>
        <w:t>#define V 6</w:t>
        <w:br/>
        <w:br/>
        <w:t>int minKey(int key[], bool mstSet[]) {</w:t>
        <w:br/>
        <w:t xml:space="preserve">    int min = INT_MAX, min_index;</w:t>
        <w:br/>
        <w:t xml:space="preserve">    for (int v = 0; v &lt; V; v++)</w:t>
        <w:br/>
        <w:t xml:space="preserve">        if (!mstSet[v] &amp;&amp; key[v] &lt; min)</w:t>
        <w:br/>
        <w:t xml:space="preserve">            min = key[v], min_index = v;</w:t>
        <w:br/>
        <w:t xml:space="preserve">    return min_index;</w:t>
        <w:br/>
        <w:t>}</w:t>
        <w:br/>
        <w:br/>
        <w:t>void printMST(int parent[], int graph[V][V]) {</w:t>
        <w:br/>
        <w:t xml:space="preserve">    int totalCost = 0;</w:t>
        <w:br/>
        <w:t xml:space="preserve">    cout &lt;&lt; "Edges in MST:\n";</w:t>
        <w:br/>
        <w:t xml:space="preserve">    for (int i = 1; i &lt; V; i++) {</w:t>
        <w:br/>
        <w:t xml:space="preserve">        cout &lt;&lt; char(parent[i] + 'A') &lt;&lt; " - " &lt;&lt; char(i + 'A')</w:t>
        <w:br/>
        <w:t xml:space="preserve">             &lt;&lt; "  Weight: " &lt;&lt; graph[i][parent[i]] &lt;&lt; "\n";</w:t>
        <w:br/>
        <w:t xml:space="preserve">        totalCost += graph[i][parent[i]];</w:t>
        <w:br/>
        <w:t xml:space="preserve">    }</w:t>
        <w:br/>
        <w:t xml:space="preserve">    cout &lt;&lt; "Total Minimum Cost: " &lt;&lt; totalCost &lt;&lt; "\n";</w:t>
        <w:br/>
        <w:t>}</w:t>
        <w:br/>
        <w:br/>
        <w:t>void primMST(int graph[V][V]) {</w:t>
        <w:br/>
        <w:t xml:space="preserve">    int parent[V], key[V];</w:t>
        <w:br/>
        <w:t xml:space="preserve">    bool mstSet[V];</w:t>
        <w:br/>
        <w:t xml:space="preserve">    for (int i = 0; i &lt; V; i++)</w:t>
        <w:br/>
        <w:t xml:space="preserve">        key[i] = INT_MAX, mstSet[i] = false, parent[i] = -1;</w:t>
        <w:br/>
        <w:t xml:space="preserve">    key[0] = 0;</w:t>
        <w:br/>
        <w:br/>
        <w:t xml:space="preserve">    for (int count = 0; count &lt; V - 1; count++) {</w:t>
        <w:br/>
        <w:t xml:space="preserve">        int u = minKey(key, mstSet);</w:t>
        <w:br/>
        <w:t xml:space="preserve">        mstSet[u] = true;</w:t>
        <w:br/>
        <w:t xml:space="preserve">        for (int v = 0; v &lt; V; v++)</w:t>
        <w:br/>
        <w:t xml:space="preserve">            if (graph[u][v] &amp;&amp; !mstSet[v] &amp;&amp; graph[u][v] &lt; key[v])</w:t>
        <w:br/>
        <w:t xml:space="preserve">                parent[v] = u, key[v] = graph[u][v];</w:t>
        <w:br/>
        <w:t xml:space="preserve">    }</w:t>
        <w:br/>
        <w:t xml:space="preserve">    printMST(parent, graph);</w:t>
        <w:br/>
        <w:t>}</w:t>
        <w:br/>
        <w:br/>
        <w:t>int main() {</w:t>
        <w:br/>
        <w:t xml:space="preserve">    int graph[V][V] = {</w:t>
        <w:br/>
        <w:t xml:space="preserve">        {0, 4, 2, 0, 0, 0},</w:t>
        <w:br/>
        <w:t xml:space="preserve">        {4, 0, 1, 0, 5, 0},</w:t>
        <w:br/>
        <w:t xml:space="preserve">        {2, 1, 0, 3, 8, 0},</w:t>
        <w:br/>
        <w:t xml:space="preserve">        {0, 0, 3, 0, 0, 7},</w:t>
        <w:br/>
        <w:t xml:space="preserve">        {0, 5, 8, 0, 0, 9},</w:t>
        <w:br/>
        <w:t xml:space="preserve">        {0, 0, 0, 7, 9, 0}</w:t>
        <w:br/>
        <w:t xml:space="preserve">    };</w:t>
        <w:br/>
        <w:t xml:space="preserve">    primMST(graph);</w:t>
        <w:br/>
        <w:t xml:space="preserve">    return 0;</w:t>
        <w:br/>
        <w:t>}</w:t>
      </w:r>
    </w:p>
    <w:p>
      <w:pPr>
        <w:pStyle w:val="Heading2"/>
      </w:pPr>
      <w:r>
        <w:t>11. Dijkstra’s Algorithm (Shortest Path from San Francisco to NY)</w:t>
      </w:r>
    </w:p>
    <w:p>
      <w:r>
        <w:rPr>
          <w:rFonts w:ascii="Courier New" w:hAnsi="Courier New"/>
          <w:sz w:val="20"/>
        </w:rPr>
        <w:t>#include &lt;iostream&gt;</w:t>
        <w:br/>
        <w:t>#include &lt;climits&gt;</w:t>
        <w:br/>
        <w:t>using namespace std;</w:t>
        <w:br/>
        <w:br/>
        <w:t>#define V 7</w:t>
        <w:br/>
        <w:br/>
        <w:t>int minDistance(int dist[], bool visited[]) {</w:t>
        <w:br/>
        <w:t xml:space="preserve">    int min = INT_MAX, min_index = -1;</w:t>
        <w:br/>
        <w:t xml:space="preserve">    for (int i = 0; i &lt; V; i++)</w:t>
        <w:br/>
        <w:t xml:space="preserve">        if (!visited[i] &amp;&amp; dist[i] &lt; min)</w:t>
        <w:br/>
        <w:t xml:space="preserve">            min = dist[i], min_index = i;</w:t>
        <w:br/>
        <w:t xml:space="preserve">    return min_index;</w:t>
        <w:br/>
        <w:t>}</w:t>
        <w:br/>
        <w:br/>
        <w:t>void dijkstra(int graph[V][V], int src) {</w:t>
        <w:br/>
        <w:t xml:space="preserve">    int dist[V], parent[V];</w:t>
        <w:br/>
        <w:t xml:space="preserve">    bool visited[V];</w:t>
        <w:br/>
        <w:t xml:space="preserve">    for (int i = 0; i &lt; V; i++) {</w:t>
        <w:br/>
        <w:t xml:space="preserve">        dist[i] = INT_MAX;</w:t>
        <w:br/>
        <w:t xml:space="preserve">        visited[i] = false;</w:t>
        <w:br/>
        <w:t xml:space="preserve">        parent[i] = -1;</w:t>
        <w:br/>
        <w:t xml:space="preserve">    }</w:t>
        <w:br/>
        <w:t xml:space="preserve">    dist[src] = 0;</w:t>
        <w:br/>
        <w:br/>
        <w:t xml:space="preserve">    for (int count = 0; count &lt; V - 1; count++) {</w:t>
        <w:br/>
        <w:t xml:space="preserve">        int u = minDistance(dist, visited);</w:t>
        <w:br/>
        <w:t xml:space="preserve">        visited[u] = true;</w:t>
        <w:br/>
        <w:t xml:space="preserve">        for (int v = 0; v &lt; V; v++) {</w:t>
        <w:br/>
        <w:t xml:space="preserve">            if (graph[u][v] &amp;&amp; !visited[v] &amp;&amp; dist[u] + graph[u][v] &lt; dist[v]) {</w:t>
        <w:br/>
        <w:t xml:space="preserve">                dist[v] = dist[u] + graph[u][v];</w:t>
        <w:br/>
        <w:t xml:space="preserve">                parent[v] = u;</w:t>
        <w:br/>
        <w:t xml:space="preserve">            }</w:t>
        <w:br/>
        <w:t xml:space="preserve">        }</w:t>
        <w:br/>
        <w:t xml:space="preserve">    }</w:t>
        <w:br/>
        <w:br/>
        <w:t xml:space="preserve">    const char* cityName[V] = {</w:t>
        <w:br/>
        <w:t xml:space="preserve">        "San Francisco", "Los Angeles", "Denver",</w:t>
        <w:br/>
        <w:t xml:space="preserve">        "Dallas", "Chicago", "New York", "Boston"</w:t>
        <w:br/>
        <w:t xml:space="preserve">    };</w:t>
        <w:br/>
        <w:br/>
        <w:t xml:space="preserve">    cout &lt;&lt; "Shortest response times from " &lt;&lt; cityName[src] &lt;&lt; ":\n";</w:t>
        <w:br/>
        <w:t xml:space="preserve">    for (int i = 0; i &lt; V; i++)</w:t>
        <w:br/>
        <w:t xml:space="preserve">        cout &lt;&lt; "  To " &lt;&lt; cityName[i] &lt;&lt; " : " &lt;&lt; dist[i] &lt;&lt; " sec\n";</w:t>
        <w:br/>
        <w:br/>
        <w:t xml:space="preserve">    cout &lt;&lt; "\nShortest path to New York:\n";</w:t>
        <w:br/>
        <w:t xml:space="preserve">    int target = 5;</w:t>
        <w:br/>
        <w:t xml:space="preserve">    if (dist[target] == INT_MAX) {</w:t>
        <w:br/>
        <w:t xml:space="preserve">        cout &lt;&lt; "  No path\n";</w:t>
        <w:br/>
        <w:t xml:space="preserve">    } else {</w:t>
        <w:br/>
        <w:t xml:space="preserve">        int path[V], idx = 0;</w:t>
        <w:br/>
        <w:t xml:space="preserve">        for (int v = target; v != -1; v = parent[v])</w:t>
        <w:br/>
        <w:t xml:space="preserve">            path[idx++] = v;</w:t>
        <w:br/>
        <w:t xml:space="preserve">        for (int i = idx - 1; i &gt;= 0; i--) {</w:t>
        <w:br/>
        <w:t xml:space="preserve">            cout &lt;&lt; cityName[path[i]];</w:t>
        <w:br/>
        <w:t xml:space="preserve">            if (i &gt; 0) cout &lt;&lt; " -&gt; ";</w:t>
        <w:br/>
        <w:t xml:space="preserve">        }</w:t>
        <w:br/>
        <w:t xml:space="preserve">        cout &lt;&lt; "\nTotal: " &lt;&lt; dist[target] &lt;&lt; " sec\n";</w:t>
        <w:br/>
        <w:t xml:space="preserve">    }</w:t>
        <w:br/>
        <w:t>}</w:t>
        <w:br/>
        <w:br/>
        <w:t>int main() {</w:t>
        <w:br/>
        <w:t xml:space="preserve">    int graph[V][V] = {</w:t>
        <w:br/>
        <w:t xml:space="preserve">        {0,3,4,5,0,0,0},</w:t>
        <w:br/>
        <w:t xml:space="preserve">        {3,0,7,5,0,0,0},</w:t>
        <w:br/>
        <w:t xml:space="preserve">        {4,7,0,4,6,0,0},</w:t>
        <w:br/>
        <w:t xml:space="preserve">        {5,5,4,0,5,6,0},</w:t>
        <w:br/>
        <w:t xml:space="preserve">        {0,0,6,5,0,4,3},</w:t>
        <w:br/>
        <w:t xml:space="preserve">        {0,0,0,6,4,0,2},</w:t>
        <w:br/>
        <w:t xml:space="preserve">        {0,0,0,0,3,2,0}</w:t>
        <w:br/>
        <w:t xml:space="preserve">    };</w:t>
        <w:br/>
        <w:t xml:space="preserve">    dijkstra(graph, 0);</w:t>
        <w:br/>
        <w:t xml:space="preserve">    return 0;</w:t>
        <w:br/>
        <w:t>}</w:t>
      </w:r>
    </w:p>
    <w:p>
      <w:pPr>
        <w:pStyle w:val="Heading2"/>
      </w:pPr>
      <w:r>
        <w:t>12. 0/1 Knapsack Problem – Maximize Profit</w:t>
      </w:r>
    </w:p>
    <w:p>
      <w:r>
        <w:rPr>
          <w:rFonts w:ascii="Courier New" w:hAnsi="Courier New"/>
          <w:sz w:val="20"/>
        </w:rPr>
        <w:t>#include &lt;iostream&gt;</w:t>
        <w:br/>
        <w:t>#include &lt;cstring&gt;</w:t>
        <w:br/>
        <w:t>using namespace std;</w:t>
        <w:br/>
        <w:br/>
        <w:t>#define N 4</w:t>
        <w:br/>
        <w:t>#define CAPACITY 5</w:t>
        <w:br/>
        <w:br/>
        <w:t>int max(int a, int b) {</w:t>
        <w:br/>
        <w:t xml:space="preserve">    return (a &gt; b) ? a : b;</w:t>
        <w:br/>
        <w:t>}</w:t>
        <w:br/>
        <w:br/>
        <w:t>void knapsack(int weight[], int profit[], int n, int capacity) {</w:t>
        <w:br/>
        <w:t xml:space="preserve">    int dp[N+1][capacity+1];</w:t>
        <w:br/>
        <w:t xml:space="preserve">    memset(dp, 0, sizeof(dp));</w:t>
        <w:br/>
        <w:br/>
        <w:t xml:space="preserve">    for (int i = 1; i &lt;= n; i++) {</w:t>
        <w:br/>
        <w:t xml:space="preserve">        for (int w = 1; w &lt;= capacity; w++) {</w:t>
        <w:br/>
        <w:t xml:space="preserve">            if (weight[i-1] &lt;= w)</w:t>
        <w:br/>
        <w:t xml:space="preserve">                dp[i][w] = max(dp[i-1][w], profit[i-1] + dp[i-1][w - weight[i-1]]);</w:t>
        <w:br/>
        <w:t xml:space="preserve">            else</w:t>
        <w:br/>
        <w:t xml:space="preserve">                dp[i][w] = dp[i-1][w];</w:t>
        <w:br/>
        <w:t xml:space="preserve">        }</w:t>
        <w:br/>
        <w:t xml:space="preserve">    }</w:t>
        <w:br/>
        <w:br/>
        <w:t xml:space="preserve">    cout &lt;&lt; "Maximum Profit: " &lt;&lt; dp[n][capacity] &lt;&lt; "\nSelected items: ";</w:t>
        <w:br/>
        <w:t xml:space="preserve">    int w = capacity;</w:t>
        <w:br/>
        <w:t xml:space="preserve">    for (int i = n; i &gt; 0 &amp;&amp; w &gt; 0; i--) {</w:t>
        <w:br/>
        <w:t xml:space="preserve">        if (dp[i][w] != dp[i-1][w]) {</w:t>
        <w:br/>
        <w:t xml:space="preserve">            cout &lt;&lt; "Item" &lt;&lt; i &lt;&lt; " ";</w:t>
        <w:br/>
        <w:t xml:space="preserve">            w -= weight[i-1];</w:t>
        <w:br/>
        <w:t xml:space="preserve">        }</w:t>
        <w:br/>
        <w:t xml:space="preserve">    }</w:t>
        <w:br/>
        <w:t xml:space="preserve">    cout &lt;&lt; "\n";</w:t>
        <w:br/>
        <w:t>}</w:t>
        <w:br/>
        <w:br/>
        <w:t>int main() {</w:t>
        <w:br/>
        <w:t xml:space="preserve">    int weight[N] = {2, 3, 4, 1};</w:t>
        <w:br/>
        <w:t xml:space="preserve">    int profit[N] = {3, 4, 5, 3};</w:t>
        <w:br/>
        <w:t xml:space="preserve">    knapsack(weight, profit, N, CAPACITY);</w:t>
        <w:br/>
        <w:t xml:space="preserve">    return 0;</w:t>
        <w:br/>
        <w:t>}</w:t>
      </w:r>
    </w:p>
    <w:p>
      <w:pPr>
        <w:pStyle w:val="Heading2"/>
      </w:pPr>
      <w:r>
        <w:t>13. 0/1 Knapsack Problem – Thief Story</w:t>
      </w:r>
    </w:p>
    <w:p>
      <w:r>
        <w:rPr>
          <w:rFonts w:ascii="Courier New" w:hAnsi="Courier New"/>
          <w:sz w:val="20"/>
        </w:rPr>
        <w:t>#include &lt;iostream&gt;</w:t>
        <w:br/>
        <w:t>using namespace std;</w:t>
        <w:br/>
        <w:br/>
        <w:t>int max(int a, int b) {</w:t>
        <w:br/>
        <w:t xml:space="preserve">    return (a &gt; b) ? a : b;</w:t>
        <w:br/>
        <w:t>}</w:t>
        <w:br/>
        <w:br/>
        <w:t>int knapsack(int W, int wt[], int val[], int n) {</w:t>
        <w:br/>
        <w:t xml:space="preserve">    int dp[n+1][W+1];</w:t>
        <w:br/>
        <w:t xml:space="preserve">    for (int i = 0; i &lt;= n; i++) {</w:t>
        <w:br/>
        <w:t xml:space="preserve">        for (int w = 0; w &lt;= W; w++) {</w:t>
        <w:br/>
        <w:t xml:space="preserve">            if (i == 0 || w == 0)</w:t>
        <w:br/>
        <w:t xml:space="preserve">                dp[i][w] = 0;</w:t>
        <w:br/>
        <w:t xml:space="preserve">            else if (wt[i-1] &lt;= w)</w:t>
        <w:br/>
        <w:t xml:space="preserve">                dp[i][w] = max(val[i-1] + dp[i-1][w - wt[i-1]], dp[i-1][w]);</w:t>
        <w:br/>
        <w:t xml:space="preserve">            else</w:t>
        <w:br/>
        <w:t xml:space="preserve">                dp[i][w] = dp[i-1][w];</w:t>
        <w:br/>
        <w:t xml:space="preserve">        }</w:t>
        <w:br/>
        <w:t xml:space="preserve">    }</w:t>
        <w:br/>
        <w:t xml:space="preserve">    return dp[n][W];</w:t>
        <w:br/>
        <w:t>}</w:t>
        <w:br/>
        <w:br/>
        <w:t>int main() {</w:t>
        <w:br/>
        <w:t xml:space="preserve">    int val[] = {10, 20, 50, 60};</w:t>
        <w:br/>
        <w:t xml:space="preserve">    int wt[] = {2, 3, 4, 5};</w:t>
        <w:br/>
        <w:t xml:space="preserve">    int W = 8;</w:t>
        <w:br/>
        <w:t xml:space="preserve">    int n = sizeof(val) / sizeof(val[0]);</w:t>
        <w:br/>
        <w:t xml:space="preserve">    cout &lt;&lt; "Maximum value that can be stolen: " &lt;&lt; knapsack(W, wt, val, n) &lt;&lt; endl;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